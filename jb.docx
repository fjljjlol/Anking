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Reactive arthritis</w:t>
      </w:r>
      <w:r>
        <w:t xml:space="preserve"> is characterized by a </w:t>
      </w:r>
      <w:r>
        <w:rPr>
          <w:u w:val="single"/>
        </w:rPr>
        <w:t>triad</w:t>
      </w:r>
      <w:r>
        <w:t xml:space="preserve"> of </w:t>
      </w:r>
      <w:r>
        <w:rPr>
          <w:b/>
        </w:rPr>
        <w:t>`{{c1::conjunctivitis}}`</w:t>
      </w:r>
      <w:r>
        <w:t xml:space="preserve">, </w:t>
      </w:r>
      <w:r>
        <w:rPr>
          <w:b/>
        </w:rPr>
        <w:t>`{{c2::urethritis}}`</w:t>
      </w:r>
      <w:r>
        <w:t xml:space="preserve">, and </w:t>
      </w:r>
      <w:r>
        <w:rPr>
          <w:b/>
        </w:rPr>
        <w:t>`{{c3::arthritis}}`</w:t>
      </w:r>
      <w:r>
        <w:t xml:space="preserve">, with patients often also having </w:t>
      </w:r>
      <w:r>
        <w:rPr>
          <w:u w:val="single"/>
        </w:rPr>
        <w:t>`{{c4::diarrhea::GI}}`</w:t>
      </w:r>
      <w:r>
        <w:rPr>
          <w:i/>
        </w:rPr>
        <w:t xml:space="preserve"> - patients can also develop </w:t>
      </w:r>
      <w:r>
        <w:rPr>
          <w:i/>
        </w:rPr>
        <w:t>keratoderma blennorhagicum</w:t>
      </w:r>
      <w:r>
        <w:rPr>
          <w:i/>
        </w:rPr>
        <w:t xml:space="preserve">, diarrhea is often seen due to GI tract infection </w:t>
      </w:r>
      <w:r>
        <w:rPr>
          <w:i/>
        </w:rPr>
        <w:t xml:space="preserve"> </w:t>
        <w:br/>
      </w:r>
      <w:r>
        <w:rPr>
          <w:i/>
        </w:rPr>
        <w:t xml:space="preserve"> </w:t>
      </w:r>
      <w:r>
        <w:t>- "</w:t>
      </w:r>
      <w:r>
        <w:rPr>
          <w:b/>
        </w:rPr>
        <w:t>can't see</w:t>
      </w:r>
      <w:r>
        <w:rPr>
          <w:i/>
        </w:rPr>
        <w:t xml:space="preserve">, </w:t>
      </w:r>
      <w:r>
        <w:rPr>
          <w:b/>
        </w:rPr>
        <w:t>can't pee</w:t>
      </w:r>
      <w:r>
        <w:rPr>
          <w:i/>
        </w:rPr>
        <w:t xml:space="preserve">, </w:t>
      </w:r>
      <w:r>
        <w:rPr>
          <w:b/>
        </w:rPr>
        <w:t>can't climb a tree</w:t>
      </w:r>
      <w:r>
        <w:rPr>
          <w:i/>
        </w:rPr>
        <w:t xml:space="preserve">"; formerly known as </w:t>
      </w:r>
      <w:r>
        <w:rPr>
          <w:b/>
        </w:rPr>
        <w:t>Reiter syndrome</w:t>
      </w:r>
      <w:r>
        <w:t xml:space="preserve"> </w:t>
        <w:br/>
      </w:r>
      <w:r>
        <w:t xml:space="preserve"> </w:t>
      </w:r>
      <w:r>
        <w:t xml:space="preserve"> </w:t>
        <w:br/>
      </w:r>
      <w:r>
        <w:rPr>
          <w:b/>
        </w:rPr>
        <w:t>Reactive arthritis</w:t>
      </w:r>
      <w:r>
        <w:t xml:space="preserve"> classically arises in </w:t>
      </w:r>
      <w:r>
        <w:rPr>
          <w:u w:val="single"/>
        </w:rPr>
        <w:t>young adults</w:t>
      </w:r>
      <w:r>
        <w:t xml:space="preserve"> after a(n) </w:t>
      </w:r>
      <w:r>
        <w:rPr>
          <w:b/>
        </w:rPr>
        <w:t>`{{c1::GI}}` tract</w:t>
      </w:r>
      <w:r>
        <w:t xml:space="preserve"> or </w:t>
      </w:r>
      <w:r>
        <w:rPr>
          <w:i/>
        </w:rPr>
        <w:t>`{{c2::Chlamydia trachomatis}}`</w:t>
      </w:r>
      <w:r>
        <w:t xml:space="preserve"> infection</w:t>
      </w:r>
      <w:r>
        <w:rPr>
          <w:i/>
        </w:rPr>
        <w:t>GI bugs include</w:t>
      </w:r>
      <w:r>
        <w:rPr>
          <w:b/>
          <w:i/>
        </w:rPr>
        <w:t>: (ShY</w:t>
      </w:r>
      <w:r>
        <w:rPr>
          <w:i/>
        </w:rPr>
        <w:t xml:space="preserve"> </w:t>
      </w:r>
      <w:r>
        <w:rPr>
          <w:b/>
          <w:i/>
        </w:rPr>
        <w:t>Ch</w:t>
      </w:r>
      <w:r>
        <w:rPr>
          <w:i/>
        </w:rPr>
        <w:t>i</w:t>
      </w:r>
      <w:r>
        <w:rPr>
          <w:b/>
          <w:i/>
        </w:rPr>
        <w:t>CCS</w:t>
      </w:r>
      <w:r>
        <w:rPr>
          <w:i/>
        </w:rPr>
        <w:t>)</w:t>
      </w:r>
      <w:r>
        <w:rPr>
          <w:b/>
          <w:i/>
        </w:rPr>
        <w:t xml:space="preserve"> Sh</w:t>
      </w:r>
      <w:r>
        <w:rPr>
          <w:i/>
        </w:rPr>
        <w:t xml:space="preserve">igella, </w:t>
      </w:r>
      <w:r>
        <w:rPr>
          <w:b/>
          <w:i/>
        </w:rPr>
        <w:t>Y</w:t>
      </w:r>
      <w:r>
        <w:rPr>
          <w:i/>
        </w:rPr>
        <w:t xml:space="preserve">ersinia, </w:t>
      </w:r>
      <w:r>
        <w:rPr>
          <w:b/>
          <w:i/>
        </w:rPr>
        <w:t>Ch</w:t>
      </w:r>
      <w:r>
        <w:rPr>
          <w:i/>
        </w:rPr>
        <w:t xml:space="preserve">lamydia, </w:t>
      </w:r>
      <w:r>
        <w:rPr>
          <w:b/>
          <w:i/>
        </w:rPr>
        <w:t>C</w:t>
      </w:r>
      <w:r>
        <w:rPr>
          <w:i/>
        </w:rPr>
        <w:t xml:space="preserve">ampylobacter, </w:t>
      </w:r>
      <w:r>
        <w:rPr>
          <w:b/>
          <w:i/>
        </w:rPr>
        <w:t>C</w:t>
      </w:r>
      <w:r>
        <w:rPr>
          <w:i/>
        </w:rPr>
        <w:t>lostridium difficile</w:t>
      </w:r>
      <w:r>
        <w:rPr>
          <w:i/>
        </w:rPr>
        <w:t xml:space="preserve">, </w:t>
      </w:r>
      <w:r>
        <w:rPr>
          <w:b/>
          <w:i/>
        </w:rPr>
        <w:t>S</w:t>
      </w:r>
      <w:r>
        <w:rPr>
          <w:i/>
        </w:rPr>
        <w:t>almonella</w:t>
        <w:br/>
      </w:r>
      <w:r>
        <w:t xml:space="preserve">Is </w:t>
      </w:r>
      <w:r>
        <w:rPr>
          <w:b/>
        </w:rPr>
        <w:t>reactive arthritis</w:t>
      </w:r>
      <w:r>
        <w:t xml:space="preserve"> characterized by </w:t>
      </w:r>
      <w:r>
        <w:rPr>
          <w:i/>
        </w:rPr>
        <w:t>sterile</w:t>
      </w:r>
      <w:r>
        <w:t xml:space="preserve"> or </w:t>
      </w:r>
      <w:r>
        <w:rPr>
          <w:i/>
        </w:rPr>
        <w:t>septic</w:t>
      </w:r>
      <w:r>
        <w:t xml:space="preserve"> synovial fluid? </w:t>
        <w:br/>
      </w:r>
      <w:r>
        <w:t>`{{c1::Sterile}}`</w:t>
      </w:r>
      <w:r>
        <w:rPr>
          <w:i/>
        </w:rPr>
        <w:t>~ 5,000 - 50,000 WBCs/mm</w:t>
      </w:r>
      <w:r>
        <w:rPr>
          <w:i/>
          <w:vertAlign w:val="superscript"/>
        </w:rPr>
        <w:t>3</w:t>
      </w:r>
      <w:r>
        <w:rPr>
          <w:i/>
        </w:rPr>
        <w:t xml:space="preserve"> but </w:t>
      </w:r>
      <w:r>
        <w:rPr>
          <w:i/>
          <w:u w:val="single"/>
        </w:rPr>
        <w:t>no</w:t>
      </w:r>
      <w:r>
        <w:rPr>
          <w:i/>
        </w:rPr>
        <w:t xml:space="preserve"> bacteria present</w:t>
      </w:r>
      <w:r>
        <w:t xml:space="preserve"> </w:t>
        <w:br/>
      </w:r>
      <w:r>
        <w:rPr>
          <w:i/>
        </w:rPr>
        <w:t xml:space="preserve">Chlamydia trachomatis </w:t>
      </w:r>
      <w:r>
        <w:t xml:space="preserve">can cause </w:t>
      </w:r>
      <w:r>
        <w:rPr>
          <w:b/>
        </w:rPr>
        <w:t>`{{c1::reactive arthritis (aka Reiter syndrome)}}`</w:t>
      </w:r>
      <w:r>
        <w:t xml:space="preserve">, most commonly of the </w:t>
      </w:r>
      <w:r>
        <w:rPr>
          <w:u w:val="single"/>
        </w:rPr>
        <w:t>`{{c2::sacroiliac joint}}`</w:t>
        <w:br/>
        <w:br/>
      </w:r>
      <w:r>
        <w:rPr>
          <w:i/>
        </w:rPr>
        <w:t>Chlamydia trachomatis</w:t>
      </w:r>
      <w:r>
        <w:t xml:space="preserve"> can cause </w:t>
      </w:r>
      <w:r>
        <w:rPr>
          <w:b/>
        </w:rPr>
        <w:t>`{{c2::Reiter}}` syndrome</w:t>
      </w:r>
      <w:r>
        <w:t xml:space="preserve">, which presents with the triad of </w:t>
      </w:r>
      <w:r>
        <w:rPr>
          <w:u w:val="single"/>
        </w:rPr>
        <w:t>`{{c3::uveitis/conjunctivitis}}`</w:t>
      </w:r>
      <w:r>
        <w:t xml:space="preserve">, </w:t>
      </w:r>
      <w:r>
        <w:rPr>
          <w:u w:val="single"/>
        </w:rPr>
        <w:t>`{{c4::urethritis}}`</w:t>
      </w:r>
      <w:r>
        <w:t xml:space="preserve">, and </w:t>
      </w:r>
      <w:r>
        <w:rPr>
          <w:u w:val="single"/>
        </w:rPr>
        <w:t>`{{c5::arthritis}}`</w:t>
      </w:r>
      <w:r>
        <w:t>"can't see, can't pee, can't climb a tree"</w:t>
        <w:br/>
      </w:r>
      <w:r>
        <w:rPr>
          <w:i/>
        </w:rPr>
        <w:t>`{{c1::Campylobacteri jejuni}}`</w:t>
      </w:r>
      <w:r>
        <w:t xml:space="preserve"> is a </w:t>
      </w:r>
      <w:r>
        <w:rPr>
          <w:u w:val="single"/>
        </w:rPr>
        <w:t>curved</w:t>
      </w:r>
      <w:r>
        <w:t xml:space="preserve"> bacteria that can cause </w:t>
      </w:r>
      <w:r>
        <w:rPr>
          <w:b/>
        </w:rPr>
        <w:t>`{{c2::reactive arthritis}}`</w:t>
      </w:r>
      <w:r>
        <w:t>, a spondyloarthropathy</w:t>
      </w:r>
      <w:r>
        <w:t>aka Reiter syndrome (can't see, can't pee, can't climb a tree) -&gt; uveitis, urethritis, arthritis</w:t>
        <w:br/>
      </w:r>
      <w:r>
        <w:t xml:space="preserve">Dermatological manifestations of </w:t>
      </w:r>
      <w:r>
        <w:rPr>
          <w:b/>
        </w:rPr>
        <w:t>reactive arthritis</w:t>
      </w:r>
      <w:r>
        <w:t xml:space="preserve"> include `{{c1::hyperkeratotic vesicles}}` on the palms and soles (</w:t>
      </w:r>
      <w:r>
        <w:rPr>
          <w:u w:val="single"/>
        </w:rPr>
        <w:t>keratoderma blennorhagicum</w:t>
      </w:r>
      <w:r>
        <w:t>), and a serpiginous annular dermatitis of the `{{c2::glans penis}}` (</w:t>
      </w:r>
      <w:r>
        <w:rPr>
          <w:u w:val="single"/>
        </w:rPr>
        <w:t>circinate balanitis</w:t>
      </w:r>
      <w:r>
        <w:t>)</w:t>
        <w:br/>
        <w:br/>
        <w:br/>
      </w:r>
      <w:r>
        <w:rPr>
          <w:b/>
        </w:rPr>
        <w:t>Reactive arthritis</w:t>
      </w:r>
      <w:r>
        <w:t xml:space="preserve"> may cause `{{c1::sacroiliitis}}` in about 20% of cases, resulting in axial pain in the lower back / buttocks region</w:t>
        <w:br/>
      </w:r>
    </w:p>
    <w:p>
      <w:r>
        <w:drawing>
          <wp:inline xmlns:a="http://schemas.openxmlformats.org/drawingml/2006/main" xmlns:pic="http://schemas.openxmlformats.org/drawingml/2006/picture">
            <wp:extent cx="6181725" cy="43624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2307771827486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362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8877300" cy="504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806165361498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77300" cy="504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66000" cy="5067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nip2018-04-113_13-26-3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711700" cy="965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8199092568140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965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645400" cy="431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839666106402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581899" cy="4267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854698491937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81899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658100" cy="4318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857704969045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431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144000" cy="6146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2575691887459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46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7366000" cy="5067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Xnip2018-04-113_13-26-3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506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2925425" cy="431482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12225624408064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25425" cy="4314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800475" cy="39433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ste-12228630885171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